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461E1" w14:textId="77777777" w:rsidR="00C36703" w:rsidRDefault="005C52A2">
      <w:pPr>
        <w:pStyle w:val="Heading1"/>
      </w:pPr>
      <w:r>
        <w:t>Weekly Progress Report</w:t>
      </w:r>
    </w:p>
    <w:p w14:paraId="741BAFB4" w14:textId="77777777" w:rsidR="00C36703" w:rsidRDefault="005C52A2">
      <w:r>
        <w:t>Name: AravindKumar G S</w:t>
      </w:r>
    </w:p>
    <w:p w14:paraId="65308AB8" w14:textId="77777777" w:rsidR="00C36703" w:rsidRDefault="005C52A2">
      <w:r>
        <w:t>Internship Domain: Python</w:t>
      </w:r>
    </w:p>
    <w:p w14:paraId="12469820" w14:textId="734CB043" w:rsidR="00C36703" w:rsidRDefault="005C52A2">
      <w:r>
        <w:t xml:space="preserve">Platform: Upskill </w:t>
      </w:r>
    </w:p>
    <w:p w14:paraId="3946D0F4" w14:textId="77777777" w:rsidR="00C36703" w:rsidRDefault="005C52A2">
      <w:r>
        <w:t>Week Number: Week 3</w:t>
      </w:r>
    </w:p>
    <w:p w14:paraId="6CCAE57F" w14:textId="77777777" w:rsidR="00C36703" w:rsidRDefault="005C52A2">
      <w:r>
        <w:t>Report Date: July 03, 2025</w:t>
      </w:r>
    </w:p>
    <w:p w14:paraId="3ED33691" w14:textId="77777777" w:rsidR="00C36703" w:rsidRDefault="00C36703"/>
    <w:p w14:paraId="47E13510" w14:textId="77777777" w:rsidR="00C36703" w:rsidRDefault="005C52A2">
      <w:pPr>
        <w:pStyle w:val="Heading2"/>
      </w:pPr>
      <w:r>
        <w:t>1. Format</w:t>
      </w:r>
    </w:p>
    <w:p w14:paraId="25BD7F3B" w14:textId="77777777" w:rsidR="00C36703" w:rsidRDefault="005C52A2">
      <w:r>
        <w:t xml:space="preserve">I have prepared my weekly progress report in a clear and organized manner using </w:t>
      </w:r>
      <w:r>
        <w:t>professional formatting. Headings, subheadings, and bullet points are used to ensure clarity and proper structure.</w:t>
      </w:r>
    </w:p>
    <w:p w14:paraId="71C6BACB" w14:textId="77777777" w:rsidR="00C36703" w:rsidRDefault="005C52A2">
      <w:pPr>
        <w:pStyle w:val="Heading2"/>
      </w:pPr>
      <w:r>
        <w:t>2. Content</w:t>
      </w:r>
    </w:p>
    <w:p w14:paraId="6FF8FF12" w14:textId="77777777" w:rsidR="00C36703" w:rsidRDefault="005C52A2">
      <w:r>
        <w:t>- Completed Python Task 3: Password Generator using random module.</w:t>
      </w:r>
      <w:r>
        <w:br/>
        <w:t>- Practiced list handling and string formatting for password complexity.</w:t>
      </w:r>
      <w:r>
        <w:br/>
        <w:t>- Integrated options for password length and special characters.</w:t>
      </w:r>
      <w:r>
        <w:br/>
        <w:t>- Started initial draft for Task 4: Rock-Paper-Scissors Game with GUI.</w:t>
      </w:r>
      <w:r>
        <w:br/>
        <w:t>- Shared code updates with team and documented features.</w:t>
      </w:r>
    </w:p>
    <w:p w14:paraId="3E5E4302" w14:textId="77777777" w:rsidR="00C36703" w:rsidRDefault="005C52A2">
      <w:pPr>
        <w:pStyle w:val="Heading2"/>
      </w:pPr>
      <w:r>
        <w:t>3. Challenges and Hurdles</w:t>
      </w:r>
    </w:p>
    <w:p w14:paraId="413D8C1A" w14:textId="77777777" w:rsidR="00C36703" w:rsidRDefault="005C52A2">
      <w:r>
        <w:t>- Faced issues generating secure and unpredictable passwords.</w:t>
      </w:r>
      <w:r>
        <w:br/>
        <w:t>- Confused between `choice()` and `sample()` in the random module.</w:t>
      </w:r>
      <w:r>
        <w:br/>
        <w:t>- Resolved confusion through Python documentation and online tutorials.</w:t>
      </w:r>
      <w:r>
        <w:br/>
        <w:t>- Debugged issues related to user input and special character encoding.</w:t>
      </w:r>
    </w:p>
    <w:p w14:paraId="71349C41" w14:textId="77777777" w:rsidR="00C36703" w:rsidRDefault="005C52A2">
      <w:pPr>
        <w:pStyle w:val="Heading2"/>
      </w:pPr>
      <w:r>
        <w:t>4. Lessons Learned</w:t>
      </w:r>
    </w:p>
    <w:p w14:paraId="0A5B6F84" w14:textId="77777777" w:rsidR="00C36703" w:rsidRDefault="005C52A2">
      <w:r>
        <w:t>- Improved understanding of Python’s random and string libraries.</w:t>
      </w:r>
      <w:r>
        <w:br/>
        <w:t>- Learned best practices for password generation and basic security measures.</w:t>
      </w:r>
      <w:r>
        <w:br/>
        <w:t>- Enhanced ability to troubleshoot input/output issues.</w:t>
      </w:r>
      <w:r>
        <w:br/>
        <w:t>- Realized the importance of user experience while designing input prompts.</w:t>
      </w:r>
    </w:p>
    <w:p w14:paraId="70D1BED7" w14:textId="77777777" w:rsidR="00C36703" w:rsidRDefault="00C36703"/>
    <w:p w14:paraId="39933E89" w14:textId="77777777" w:rsidR="00C36703" w:rsidRDefault="005C52A2">
      <w:r>
        <w:t>"I have prepared my weekly progress report as per the provided guidelines, including a clear format, detailed task descriptions, challenges faced, and lessons learned."</w:t>
      </w:r>
    </w:p>
    <w:sectPr w:rsidR="00C367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4647769">
    <w:abstractNumId w:val="8"/>
  </w:num>
  <w:num w:numId="2" w16cid:durableId="2082437801">
    <w:abstractNumId w:val="6"/>
  </w:num>
  <w:num w:numId="3" w16cid:durableId="213926700">
    <w:abstractNumId w:val="5"/>
  </w:num>
  <w:num w:numId="4" w16cid:durableId="862134400">
    <w:abstractNumId w:val="4"/>
  </w:num>
  <w:num w:numId="5" w16cid:durableId="710812609">
    <w:abstractNumId w:val="7"/>
  </w:num>
  <w:num w:numId="6" w16cid:durableId="942418129">
    <w:abstractNumId w:val="3"/>
  </w:num>
  <w:num w:numId="7" w16cid:durableId="2085374251">
    <w:abstractNumId w:val="2"/>
  </w:num>
  <w:num w:numId="8" w16cid:durableId="977607789">
    <w:abstractNumId w:val="1"/>
  </w:num>
  <w:num w:numId="9" w16cid:durableId="125805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5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52A2"/>
    <w:rsid w:val="005F52B8"/>
    <w:rsid w:val="006A3F6E"/>
    <w:rsid w:val="00AA1D8D"/>
    <w:rsid w:val="00B47730"/>
    <w:rsid w:val="00C3670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DE7C4D"/>
  <w14:defaultImageDpi w14:val="300"/>
  <w15:docId w15:val="{2F53509B-5407-7944-A3FC-D775CDEA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Aravind Kumar GS</cp:lastModifiedBy>
  <cp:revision>2</cp:revision>
  <dcterms:created xsi:type="dcterms:W3CDTF">2025-07-03T13:06:00Z</dcterms:created>
  <dcterms:modified xsi:type="dcterms:W3CDTF">2025-07-03T13:06:00Z</dcterms:modified>
  <cp:category/>
</cp:coreProperties>
</file>