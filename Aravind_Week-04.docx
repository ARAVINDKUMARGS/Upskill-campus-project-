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Progress Report – Week 4</w:t>
      </w:r>
    </w:p>
    <w:p>
      <w:r>
        <w:t>Name: AravindKumar GS</w:t>
      </w:r>
    </w:p>
    <w:p>
      <w:r>
        <w:t>Internship Platform: Upskill Campus</w:t>
      </w:r>
    </w:p>
    <w:p>
      <w:r>
        <w:t>Week Number: 4</w:t>
      </w:r>
    </w:p>
    <w:p>
      <w:r>
        <w:t>Report Date: July 05, 2025</w:t>
      </w:r>
    </w:p>
    <w:p>
      <w:pPr>
        <w:pStyle w:val="Heading1"/>
      </w:pPr>
      <w:r>
        <w:t>1. Format</w:t>
      </w:r>
    </w:p>
    <w:p>
      <w:r>
        <w:t>This report outlines my activities and learnings during Week 4 of the internship in a structured format, including tasks completed, challenges encountered, and lessons learned.</w:t>
      </w:r>
    </w:p>
    <w:p>
      <w:pPr>
        <w:pStyle w:val="Heading1"/>
      </w:pPr>
      <w:r>
        <w:t>2. Content</w:t>
      </w:r>
    </w:p>
    <w:p>
      <w:r>
        <w:t>During the fourth week of the internship, I focused on completing the following tasks:</w:t>
      </w:r>
    </w:p>
    <w:p>
      <w:r>
        <w:t>- Finalized the design and development of my assigned project module.</w:t>
      </w:r>
    </w:p>
    <w:p>
      <w:r>
        <w:t>- Conducted a peer review and received feedback on code quality and optimization.</w:t>
      </w:r>
    </w:p>
    <w:p>
      <w:r>
        <w:t>- Participated in a collaborative debugging session to resolve integration issues.</w:t>
      </w:r>
    </w:p>
    <w:p>
      <w:r>
        <w:t>- Prepared and edited documentation for the module deployment guide.</w:t>
      </w:r>
    </w:p>
    <w:p>
      <w:r>
        <w:t>Milestones Achieved:</w:t>
      </w:r>
    </w:p>
    <w:p>
      <w:r>
        <w:t>- Completed 100% of assigned project tasks.</w:t>
      </w:r>
    </w:p>
    <w:p>
      <w:r>
        <w:t>- Submitted final version of the project report draft.</w:t>
      </w:r>
    </w:p>
    <w:p>
      <w:r>
        <w:t>- Ensured all code passed QA and security checks.</w:t>
      </w:r>
    </w:p>
    <w:p>
      <w:r>
        <w:t>Contributions:</w:t>
      </w:r>
    </w:p>
    <w:p>
      <w:r>
        <w:t>- Improved script efficiency by 30% through refactoring.</w:t>
      </w:r>
    </w:p>
    <w:p>
      <w:r>
        <w:t>- Created reusable components to enhance development scalability.</w:t>
      </w:r>
    </w:p>
    <w:p>
      <w:r>
        <w:t>- Helped a peer resolve a database migration issue through a walkthrough.</w:t>
      </w:r>
    </w:p>
    <w:p>
      <w:pPr>
        <w:pStyle w:val="Heading1"/>
      </w:pPr>
      <w:r>
        <w:t>3. Challenges and Hurdles</w:t>
      </w:r>
    </w:p>
    <w:p>
      <w:r>
        <w:t>Obstacles:</w:t>
      </w:r>
    </w:p>
    <w:p>
      <w:r>
        <w:t>- Faced integration issues when merging my code with the main project repository due to version conflicts.</w:t>
      </w:r>
    </w:p>
    <w:p>
      <w:r>
        <w:t>- Initially struggled with configuring CI/CD pipelines for automated deployment.</w:t>
      </w:r>
    </w:p>
    <w:p>
      <w:r>
        <w:t>Solutions Implemented:</w:t>
      </w:r>
    </w:p>
    <w:p>
      <w:r>
        <w:t>- Scheduled a meeting with the dev team to understand branch conflict resolution practices.</w:t>
      </w:r>
    </w:p>
    <w:p>
      <w:r>
        <w:t>- Referred to documentation and online forums to successfully configure the pipeline.</w:t>
      </w:r>
    </w:p>
    <w:p>
      <w:r>
        <w:t>- Created a checklist to avoid such issues in the future.</w:t>
      </w:r>
    </w:p>
    <w:p>
      <w:pPr>
        <w:pStyle w:val="Heading1"/>
      </w:pPr>
      <w:r>
        <w:t>4. Lessons Learned</w:t>
      </w:r>
    </w:p>
    <w:p>
      <w:r>
        <w:t>This week offered several valuable insights:</w:t>
      </w:r>
    </w:p>
    <w:p>
      <w:r>
        <w:t>- Learned to manage merge conflicts using Git and maintain proper version control discipline.</w:t>
      </w:r>
    </w:p>
    <w:p>
      <w:r>
        <w:t>- Acquired hands-on experience with CI/CD deployment using GitHub Actions.</w:t>
      </w:r>
    </w:p>
    <w:p>
      <w:r>
        <w:t>- Understood the importance of writing modular and scalable code for future adaptability.</w:t>
      </w:r>
    </w:p>
    <w:p>
      <w:r>
        <w:t>- Improved soft skills like collaboration, time management, and team communication during code reviews and meetings.</w:t>
      </w:r>
    </w:p>
    <w:p>
      <w:pPr>
        <w:pStyle w:val="Heading2"/>
      </w:pPr>
      <w:r>
        <w:t>Overall Reflection:</w:t>
      </w:r>
    </w:p>
    <w:p>
      <w:r>
        <w:t>Week 4 was highly productive, marking the culmination of major development tasks. The process of resolving real-time integration challenges greatly enhanced my confidence in handling complex projects. I feel well-prepared to contribute effectively in any professional software development setting moving forward.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