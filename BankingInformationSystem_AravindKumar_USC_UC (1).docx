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Internship Final Report</w:t>
      </w:r>
    </w:p>
    <w:p/>
    <w:p>
      <w:r>
        <w:t>Name: AravindKumar G S</w:t>
      </w:r>
    </w:p>
    <w:p>
      <w:r>
        <w:t>Domain: Core Java</w:t>
      </w:r>
    </w:p>
    <w:p>
      <w:r>
        <w:t>Internship Period: 1st March 2025 – 31st March 2025</w:t>
      </w:r>
    </w:p>
    <w:p>
      <w:r>
        <w:t>College: Meenakshi College of Engineering</w:t>
      </w:r>
    </w:p>
    <w:p>
      <w:r>
        <w:t>Project Title: Banking Information System</w:t>
      </w:r>
    </w:p>
    <w:p>
      <w:r>
        <w:br w:type="page"/>
      </w:r>
    </w:p>
    <w:p>
      <w:pPr>
        <w:pStyle w:val="Heading1"/>
      </w:pPr>
      <w:r>
        <w:t>Preface</w:t>
      </w:r>
    </w:p>
    <w:p>
      <w:r>
        <w:t>This report outlines my project and learnings during the internship under the Core Java domain. The focus of the internship was to build a practical Java-based banking information system that simulates basic banking operations such as account creation, deposit, withdrawal, and balance inquiry.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As part of the Upskill Campus internship in collaboration with UCT and The IoT Academy, I developed a Java-based banking information system. This application introduces core programming concepts such as data structures, conditional logic, and input/output handling in Java.</w:t>
      </w:r>
    </w:p>
    <w:p>
      <w:r>
        <w:br w:type="page"/>
      </w:r>
    </w:p>
    <w:p>
      <w:pPr>
        <w:pStyle w:val="Heading1"/>
      </w:pPr>
      <w:r>
        <w:t>Problem Statement</w:t>
      </w:r>
    </w:p>
    <w:p>
      <w:r>
        <w:t>Many educational systems lack beginner-level projects that demonstrate real-life scenarios such as banking. This project was designed to provide a hands-on solution to simulate a simple banking environment for learning purposes.</w:t>
      </w:r>
    </w:p>
    <w:p>
      <w:r>
        <w:br w:type="page"/>
      </w:r>
    </w:p>
    <w:p>
      <w:pPr>
        <w:pStyle w:val="Heading1"/>
      </w:pPr>
      <w:r>
        <w:t>Existing vs Proposed System</w:t>
      </w:r>
    </w:p>
    <w:p>
      <w:r>
        <w:t>Traditional systems are complex and built with frameworks. The proposed solution is simple, CLI-based, and focuses on learning fundamental Java constructs like Maps, loops, conditionals, and exception handling.</w:t>
      </w:r>
    </w:p>
    <w:p>
      <w:r>
        <w:br w:type="page"/>
      </w:r>
    </w:p>
    <w:p>
      <w:pPr>
        <w:pStyle w:val="Heading1"/>
      </w:pPr>
      <w:r>
        <w:t>Design and Architecture</w:t>
      </w:r>
    </w:p>
    <w:p>
      <w:r>
        <w:t>The design involves using a HashMap to store account numbers and balances. A menu-driven loop handles user interactions. Each functionality (open account, deposit, withdraw, check balance) is encapsulated in a separate static method.</w:t>
      </w:r>
    </w:p>
    <w:p>
      <w:r>
        <w:br w:type="page"/>
      </w:r>
    </w:p>
    <w:p>
      <w:pPr>
        <w:pStyle w:val="Heading1"/>
      </w:pPr>
      <w:r>
        <w:t>Implementation – Weekly Summary</w:t>
      </w:r>
    </w:p>
    <w:p>
      <w:r>
        <w:t>Week 1: Java setup, explored syntax and variables</w:t>
        <w:br/>
        <w:t>Week 2: Started banking system logic for deposit and withdrawal</w:t>
        <w:br/>
        <w:t>Week 3: Implemented all methods and handled edge cases (invalid account, low balance)</w:t>
        <w:br/>
        <w:t>Week 4: Tested application thoroughly and prepared the final report</w:t>
      </w:r>
    </w:p>
    <w:p>
      <w:r>
        <w:br w:type="page"/>
      </w:r>
    </w:p>
    <w:p>
      <w:pPr>
        <w:pStyle w:val="Heading1"/>
      </w:pPr>
      <w:r>
        <w:t>Testing and Output</w:t>
      </w:r>
    </w:p>
    <w:p>
      <w:r>
        <w:t>The code was tested using sample inputs to verify proper working of all functionalities. Screenshots of outputs (account creation, deposit, withdrawal, etc.) have been added to the GitHub repository.</w:t>
      </w:r>
    </w:p>
    <w:p>
      <w:r>
        <w:br w:type="page"/>
      </w:r>
    </w:p>
    <w:p>
      <w:pPr>
        <w:pStyle w:val="Heading1"/>
      </w:pPr>
      <w:r>
        <w:t>Learnings</w:t>
      </w:r>
    </w:p>
    <w:p>
      <w:r>
        <w:t>- Java basics: data types, control flow, loops</w:t>
        <w:br/>
        <w:t>- Using collections like HashMap</w:t>
        <w:br/>
        <w:t>- Exception handling</w:t>
        <w:br/>
        <w:t>- Menu-based applications</w:t>
        <w:br/>
        <w:t>- Modular programming and testing</w:t>
      </w:r>
    </w:p>
    <w:p>
      <w:r>
        <w:br w:type="page"/>
      </w:r>
    </w:p>
    <w:p>
      <w:pPr>
        <w:pStyle w:val="Heading1"/>
      </w:pPr>
      <w:r>
        <w:t>Future Scope</w:t>
      </w:r>
    </w:p>
    <w:p>
      <w:r>
        <w:t>- Add database integration for persistent storage</w:t>
        <w:br/>
        <w:t>- Extend with GUI using JavaFX or Swing</w:t>
        <w:br/>
        <w:t>- Add login/authentication features for security</w:t>
      </w:r>
    </w:p>
    <w:p>
      <w:r>
        <w:br w:type="page"/>
      </w:r>
    </w:p>
    <w:p>
      <w:pPr>
        <w:pStyle w:val="Heading1"/>
      </w:pPr>
      <w:r>
        <w:t>GitHub Links</w:t>
      </w:r>
    </w:p>
    <w:p>
      <w:r>
        <w:t>Code Link: https://github.com/aravindkumar/upskillcampus/blob/main/BankingInformationSystem.java</w:t>
      </w:r>
    </w:p>
    <w:p>
      <w:r>
        <w:t>Report PDF: https://github.com/aravindkumar/upskillcampus/blob/main/BankingInformationSystem_AravindKumar_USC_UC.pdf</w:t>
      </w:r>
    </w:p>
    <w:p>
      <w:r>
        <w:br w:type="page"/>
      </w:r>
    </w:p>
    <w:p>
      <w:pPr>
        <w:pStyle w:val="Heading1"/>
      </w:pPr>
      <w:r>
        <w:t>Conclusion</w:t>
      </w:r>
    </w:p>
    <w:p>
      <w:r>
        <w:t>This internship allowed me to apply Java concepts in a real-world simulation. The banking information system was a great learning exercise in building logic, modular programming, and understanding how simple applications are built.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